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F5117" w14:textId="236CFABB" w:rsidR="00F547A2" w:rsidRPr="006863F8" w:rsidRDefault="00000000">
      <w:pPr>
        <w:pStyle w:val="Title"/>
        <w:rPr>
          <w:rFonts w:ascii="Times New Roman" w:hAnsi="Times New Roman" w:cs="Times New Roman"/>
          <w:b/>
          <w:bCs/>
        </w:rPr>
      </w:pPr>
      <w:r w:rsidRPr="006863F8">
        <w:rPr>
          <w:rFonts w:ascii="Times New Roman" w:hAnsi="Times New Roman" w:cs="Times New Roman"/>
          <w:b/>
          <w:bCs/>
        </w:rPr>
        <w:t>Feedback</w:t>
      </w:r>
      <w:r w:rsidR="006863F8" w:rsidRPr="006863F8">
        <w:rPr>
          <w:rFonts w:ascii="Times New Roman" w:hAnsi="Times New Roman" w:cs="Times New Roman"/>
          <w:b/>
          <w:bCs/>
        </w:rPr>
        <w:t xml:space="preserve"> report </w:t>
      </w:r>
    </w:p>
    <w:p w14:paraId="0E3D4C77" w14:textId="77777777" w:rsidR="006863F8" w:rsidRPr="006863F8" w:rsidRDefault="00000000" w:rsidP="006863F8">
      <w:pPr>
        <w:jc w:val="both"/>
        <w:rPr>
          <w:b/>
          <w:bCs/>
          <w:lang w:val="en-IN"/>
        </w:rPr>
      </w:pPr>
      <w:r>
        <w:t xml:space="preserve">1. </w:t>
      </w:r>
      <w:r w:rsidR="006863F8" w:rsidRPr="006863F8">
        <w:rPr>
          <w:b/>
          <w:bCs/>
          <w:lang w:val="en-IN"/>
        </w:rPr>
        <w:t>Positive Feedback</w:t>
      </w:r>
    </w:p>
    <w:p w14:paraId="60AB3603" w14:textId="77777777" w:rsidR="006863F8" w:rsidRPr="006863F8" w:rsidRDefault="006863F8" w:rsidP="006863F8">
      <w:pPr>
        <w:numPr>
          <w:ilvl w:val="0"/>
          <w:numId w:val="10"/>
        </w:numPr>
        <w:jc w:val="both"/>
        <w:rPr>
          <w:lang w:val="en-IN"/>
        </w:rPr>
      </w:pPr>
      <w:r w:rsidRPr="006863F8">
        <w:rPr>
          <w:lang w:val="en-IN"/>
        </w:rPr>
        <w:t>Portability is excellent, making it easy to carry in emergency backpacks.</w:t>
      </w:r>
    </w:p>
    <w:p w14:paraId="2344078E" w14:textId="77777777" w:rsidR="006863F8" w:rsidRPr="006863F8" w:rsidRDefault="006863F8" w:rsidP="006863F8">
      <w:pPr>
        <w:numPr>
          <w:ilvl w:val="0"/>
          <w:numId w:val="10"/>
        </w:numPr>
        <w:jc w:val="both"/>
        <w:rPr>
          <w:lang w:val="en-IN"/>
        </w:rPr>
      </w:pPr>
      <w:r w:rsidRPr="006863F8">
        <w:rPr>
          <w:lang w:val="en-IN"/>
        </w:rPr>
        <w:t>No electricity requirement is a major advantage, especially in disaster settings.</w:t>
      </w:r>
    </w:p>
    <w:p w14:paraId="03E28CBC" w14:textId="77777777" w:rsidR="006863F8" w:rsidRPr="006863F8" w:rsidRDefault="006863F8" w:rsidP="006863F8">
      <w:pPr>
        <w:numPr>
          <w:ilvl w:val="0"/>
          <w:numId w:val="10"/>
        </w:numPr>
        <w:jc w:val="both"/>
        <w:rPr>
          <w:lang w:val="en-IN"/>
        </w:rPr>
      </w:pPr>
      <w:r w:rsidRPr="006863F8">
        <w:rPr>
          <w:lang w:val="en-IN"/>
        </w:rPr>
        <w:t>The device’s weight is manageable, but reducing it further would make it even more portable.</w:t>
      </w:r>
    </w:p>
    <w:p w14:paraId="253DB9FA" w14:textId="77777777" w:rsidR="006863F8" w:rsidRPr="006863F8" w:rsidRDefault="006863F8" w:rsidP="006863F8">
      <w:pPr>
        <w:numPr>
          <w:ilvl w:val="0"/>
          <w:numId w:val="10"/>
        </w:numPr>
        <w:jc w:val="both"/>
        <w:rPr>
          <w:lang w:val="en-IN"/>
        </w:rPr>
      </w:pPr>
      <w:r w:rsidRPr="006863F8">
        <w:rPr>
          <w:lang w:val="en-IN"/>
        </w:rPr>
        <w:t>The compact design is appreciated.</w:t>
      </w:r>
    </w:p>
    <w:p w14:paraId="4C146FB4" w14:textId="77777777" w:rsidR="006863F8" w:rsidRPr="006863F8" w:rsidRDefault="006863F8" w:rsidP="006863F8">
      <w:pPr>
        <w:numPr>
          <w:ilvl w:val="0"/>
          <w:numId w:val="10"/>
        </w:numPr>
        <w:jc w:val="both"/>
        <w:rPr>
          <w:lang w:val="en-IN"/>
        </w:rPr>
      </w:pPr>
      <w:r w:rsidRPr="006863F8">
        <w:rPr>
          <w:lang w:val="en-IN"/>
        </w:rPr>
        <w:t>The filter’s current size is ideal.</w:t>
      </w:r>
    </w:p>
    <w:p w14:paraId="470E3BF5" w14:textId="77777777" w:rsidR="006863F8" w:rsidRPr="006863F8" w:rsidRDefault="006863F8" w:rsidP="006863F8">
      <w:pPr>
        <w:numPr>
          <w:ilvl w:val="0"/>
          <w:numId w:val="10"/>
        </w:numPr>
        <w:jc w:val="both"/>
        <w:rPr>
          <w:lang w:val="en-IN"/>
        </w:rPr>
      </w:pPr>
      <w:r w:rsidRPr="006863F8">
        <w:rPr>
          <w:lang w:val="en-IN"/>
        </w:rPr>
        <w:t>The water flow rate is effective.</w:t>
      </w:r>
    </w:p>
    <w:p w14:paraId="4AFC5EC0" w14:textId="77777777" w:rsidR="006863F8" w:rsidRPr="006863F8" w:rsidRDefault="006863F8" w:rsidP="006863F8">
      <w:pPr>
        <w:jc w:val="both"/>
        <w:rPr>
          <w:lang w:val="en-IN"/>
        </w:rPr>
      </w:pPr>
      <w:r w:rsidRPr="006863F8">
        <w:rPr>
          <w:lang w:val="en-IN"/>
        </w:rPr>
        <w:pict w14:anchorId="0EC3F291">
          <v:rect id="_x0000_i1038" style="width:0;height:1.5pt" o:hralign="center" o:hrstd="t" o:hr="t" fillcolor="#a0a0a0" stroked="f"/>
        </w:pict>
      </w:r>
    </w:p>
    <w:p w14:paraId="4ECBCE94" w14:textId="77777777" w:rsidR="006863F8" w:rsidRPr="006863F8" w:rsidRDefault="006863F8" w:rsidP="006863F8">
      <w:pPr>
        <w:jc w:val="both"/>
        <w:rPr>
          <w:b/>
          <w:bCs/>
          <w:lang w:val="en-IN"/>
        </w:rPr>
      </w:pPr>
      <w:r w:rsidRPr="006863F8">
        <w:rPr>
          <w:b/>
          <w:bCs/>
          <w:lang w:val="en-IN"/>
        </w:rPr>
        <w:t>Neutral Feedback</w:t>
      </w:r>
    </w:p>
    <w:p w14:paraId="7BC0F401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Some users recommended a color-coded setup to make the process more intuitive.</w:t>
      </w:r>
    </w:p>
    <w:p w14:paraId="345DCE50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Adding a built-in storage compartment for filtered water would be helpful.</w:t>
      </w:r>
    </w:p>
    <w:p w14:paraId="0DC0A7F6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Packaging with a small cleaning brush or maintenance kit is appreciated.</w:t>
      </w:r>
    </w:p>
    <w:p w14:paraId="32F83420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A user manual section on troubleshooting issues would be beneficial.</w:t>
      </w:r>
    </w:p>
    <w:p w14:paraId="76F48C75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Including a water quality testing strip with the filter is suggested.</w:t>
      </w:r>
    </w:p>
    <w:p w14:paraId="1EBD66BB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Adding a transparent section on the filter could help monitor water levels.</w:t>
      </w:r>
    </w:p>
    <w:p w14:paraId="631AE215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Non-slip pads or grip for use on uneven surfaces would be advantageous.</w:t>
      </w:r>
    </w:p>
    <w:p w14:paraId="19602AC7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A built-in waste disposal area for contaminants could improve hygiene.</w:t>
      </w:r>
    </w:p>
    <w:p w14:paraId="1955E465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Foldable or collapsible parts could add versatility.</w:t>
      </w:r>
    </w:p>
    <w:p w14:paraId="0F27B0D7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Optimizing the mouthpiece for direct drinking and bottle filling is suggested.</w:t>
      </w:r>
    </w:p>
    <w:p w14:paraId="00B7D9CA" w14:textId="77777777" w:rsidR="006863F8" w:rsidRP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An adjustable strap for hands-free carrying would be helpful in mobile situations.</w:t>
      </w:r>
    </w:p>
    <w:p w14:paraId="6FF90985" w14:textId="41F34757" w:rsidR="006863F8" w:rsidRDefault="006863F8" w:rsidP="006863F8">
      <w:pPr>
        <w:numPr>
          <w:ilvl w:val="0"/>
          <w:numId w:val="12"/>
        </w:numPr>
        <w:jc w:val="both"/>
        <w:rPr>
          <w:lang w:val="en-IN"/>
        </w:rPr>
      </w:pPr>
      <w:r w:rsidRPr="006863F8">
        <w:rPr>
          <w:lang w:val="en-IN"/>
        </w:rPr>
        <w:t>Refillable filter cartridges would reduce waste.</w:t>
      </w:r>
    </w:p>
    <w:p w14:paraId="210FB691" w14:textId="77777777" w:rsidR="006863F8" w:rsidRDefault="006863F8" w:rsidP="006863F8">
      <w:pPr>
        <w:ind w:left="720"/>
        <w:jc w:val="both"/>
        <w:rPr>
          <w:lang w:val="en-IN"/>
        </w:rPr>
      </w:pPr>
    </w:p>
    <w:p w14:paraId="615FE2C1" w14:textId="77777777" w:rsidR="006863F8" w:rsidRPr="006863F8" w:rsidRDefault="006863F8" w:rsidP="006863F8">
      <w:pPr>
        <w:jc w:val="both"/>
        <w:rPr>
          <w:lang w:val="en-IN"/>
        </w:rPr>
      </w:pPr>
      <w:r w:rsidRPr="006863F8">
        <w:rPr>
          <w:lang w:val="en-IN"/>
        </w:rPr>
        <w:pict w14:anchorId="45C994D7">
          <v:rect id="_x0000_i1042" style="width:0;height:1.5pt" o:hralign="center" o:hrstd="t" o:hr="t" fillcolor="#a0a0a0" stroked="f"/>
        </w:pict>
      </w:r>
    </w:p>
    <w:p w14:paraId="368B0079" w14:textId="77777777" w:rsidR="006863F8" w:rsidRPr="006863F8" w:rsidRDefault="006863F8" w:rsidP="006863F8">
      <w:pPr>
        <w:jc w:val="both"/>
        <w:rPr>
          <w:b/>
          <w:bCs/>
          <w:lang w:val="en-IN"/>
        </w:rPr>
      </w:pPr>
      <w:r w:rsidRPr="006863F8">
        <w:rPr>
          <w:b/>
          <w:bCs/>
          <w:lang w:val="en-IN"/>
        </w:rPr>
        <w:lastRenderedPageBreak/>
        <w:t>Negative Feedback</w:t>
      </w:r>
    </w:p>
    <w:p w14:paraId="0D9DED30" w14:textId="77777777" w:rsidR="006863F8" w:rsidRPr="006863F8" w:rsidRDefault="006863F8" w:rsidP="006863F8">
      <w:pPr>
        <w:numPr>
          <w:ilvl w:val="0"/>
          <w:numId w:val="11"/>
        </w:numPr>
        <w:jc w:val="both"/>
        <w:rPr>
          <w:lang w:val="en-IN"/>
        </w:rPr>
      </w:pPr>
      <w:r w:rsidRPr="006863F8">
        <w:rPr>
          <w:lang w:val="en-IN"/>
        </w:rPr>
        <w:t>Some users found the setup instructions could be clearer.</w:t>
      </w:r>
    </w:p>
    <w:p w14:paraId="7EA10BFF" w14:textId="77777777" w:rsidR="006863F8" w:rsidRPr="006863F8" w:rsidRDefault="006863F8" w:rsidP="006863F8">
      <w:pPr>
        <w:numPr>
          <w:ilvl w:val="0"/>
          <w:numId w:val="11"/>
        </w:numPr>
        <w:jc w:val="both"/>
        <w:rPr>
          <w:lang w:val="en-IN"/>
        </w:rPr>
      </w:pPr>
      <w:r w:rsidRPr="006863F8">
        <w:rPr>
          <w:lang w:val="en-IN"/>
        </w:rPr>
        <w:t>Filtration speed could be faster, especially when large quantities of water are needed quickly.</w:t>
      </w:r>
    </w:p>
    <w:p w14:paraId="0356335F" w14:textId="77777777" w:rsidR="006863F8" w:rsidRPr="006863F8" w:rsidRDefault="006863F8" w:rsidP="006863F8">
      <w:pPr>
        <w:numPr>
          <w:ilvl w:val="0"/>
          <w:numId w:val="11"/>
        </w:numPr>
        <w:jc w:val="both"/>
        <w:rPr>
          <w:lang w:val="en-IN"/>
        </w:rPr>
      </w:pPr>
      <w:r w:rsidRPr="006863F8">
        <w:rPr>
          <w:lang w:val="en-IN"/>
        </w:rPr>
        <w:t>The filter’s handle could be more ergonomic.</w:t>
      </w:r>
    </w:p>
    <w:p w14:paraId="1CFD6F33" w14:textId="77777777" w:rsidR="006863F8" w:rsidRPr="006863F8" w:rsidRDefault="006863F8" w:rsidP="006863F8">
      <w:pPr>
        <w:numPr>
          <w:ilvl w:val="0"/>
          <w:numId w:val="11"/>
        </w:numPr>
        <w:jc w:val="both"/>
        <w:rPr>
          <w:lang w:val="en-IN"/>
        </w:rPr>
      </w:pPr>
      <w:r w:rsidRPr="006863F8">
        <w:rPr>
          <w:lang w:val="en-IN"/>
        </w:rPr>
        <w:t>Some testers noted concerns about the longevity of materials in harsh conditions.</w:t>
      </w:r>
    </w:p>
    <w:p w14:paraId="419FA708" w14:textId="77777777" w:rsidR="006863F8" w:rsidRPr="006863F8" w:rsidRDefault="006863F8" w:rsidP="006863F8">
      <w:pPr>
        <w:numPr>
          <w:ilvl w:val="0"/>
          <w:numId w:val="11"/>
        </w:numPr>
        <w:jc w:val="both"/>
        <w:rPr>
          <w:lang w:val="en-IN"/>
        </w:rPr>
      </w:pPr>
      <w:r w:rsidRPr="006863F8">
        <w:rPr>
          <w:lang w:val="en-IN"/>
        </w:rPr>
        <w:t>Some users suggested a larger capacity for bigger groups.</w:t>
      </w:r>
    </w:p>
    <w:p w14:paraId="24D7BDE4" w14:textId="77777777" w:rsidR="006863F8" w:rsidRPr="006863F8" w:rsidRDefault="006863F8" w:rsidP="006863F8">
      <w:pPr>
        <w:numPr>
          <w:ilvl w:val="0"/>
          <w:numId w:val="11"/>
        </w:numPr>
        <w:jc w:val="both"/>
        <w:rPr>
          <w:lang w:val="en-IN"/>
        </w:rPr>
      </w:pPr>
      <w:r w:rsidRPr="006863F8">
        <w:rPr>
          <w:lang w:val="en-IN"/>
        </w:rPr>
        <w:t>Instructions should include pictograms for non-native language users.</w:t>
      </w:r>
    </w:p>
    <w:p w14:paraId="039CA175" w14:textId="77777777" w:rsidR="006863F8" w:rsidRPr="006863F8" w:rsidRDefault="006863F8" w:rsidP="006863F8">
      <w:pPr>
        <w:numPr>
          <w:ilvl w:val="0"/>
          <w:numId w:val="11"/>
        </w:numPr>
        <w:jc w:val="both"/>
        <w:rPr>
          <w:lang w:val="en-IN"/>
        </w:rPr>
      </w:pPr>
      <w:r w:rsidRPr="006863F8">
        <w:rPr>
          <w:lang w:val="en-IN"/>
        </w:rPr>
        <w:t>Users noted that it would be helpful to have a visible indicator for filter replacement.</w:t>
      </w:r>
    </w:p>
    <w:p w14:paraId="2AEABFE0" w14:textId="77777777" w:rsidR="006863F8" w:rsidRPr="006863F8" w:rsidRDefault="006863F8" w:rsidP="006863F8">
      <w:pPr>
        <w:numPr>
          <w:ilvl w:val="0"/>
          <w:numId w:val="11"/>
        </w:numPr>
        <w:jc w:val="both"/>
        <w:rPr>
          <w:lang w:val="en-IN"/>
        </w:rPr>
      </w:pPr>
      <w:r w:rsidRPr="006863F8">
        <w:rPr>
          <w:lang w:val="en-IN"/>
        </w:rPr>
        <w:t>Extending the filter lifespan would be ideal for prolonged use.</w:t>
      </w:r>
    </w:p>
    <w:p w14:paraId="0ACFBAF6" w14:textId="77777777" w:rsidR="006863F8" w:rsidRPr="006863F8" w:rsidRDefault="006863F8" w:rsidP="006863F8">
      <w:pPr>
        <w:numPr>
          <w:ilvl w:val="0"/>
          <w:numId w:val="11"/>
        </w:numPr>
        <w:jc w:val="both"/>
        <w:rPr>
          <w:lang w:val="en-IN"/>
        </w:rPr>
      </w:pPr>
      <w:r w:rsidRPr="006863F8">
        <w:rPr>
          <w:lang w:val="en-IN"/>
        </w:rPr>
        <w:t>Additional testing is needed for certain bacteria and viruses.</w:t>
      </w:r>
    </w:p>
    <w:p w14:paraId="5E4426E3" w14:textId="77777777" w:rsidR="006863F8" w:rsidRPr="006863F8" w:rsidRDefault="006863F8" w:rsidP="006863F8">
      <w:pPr>
        <w:numPr>
          <w:ilvl w:val="0"/>
          <w:numId w:val="11"/>
        </w:numPr>
        <w:jc w:val="both"/>
        <w:rPr>
          <w:lang w:val="en-IN"/>
        </w:rPr>
      </w:pPr>
      <w:r w:rsidRPr="006863F8">
        <w:rPr>
          <w:lang w:val="en-IN"/>
        </w:rPr>
        <w:t>A more rugged casing is recommended to withstand rough handling.</w:t>
      </w:r>
    </w:p>
    <w:p w14:paraId="24ED7C62" w14:textId="77777777" w:rsidR="006863F8" w:rsidRPr="006863F8" w:rsidRDefault="006863F8" w:rsidP="006863F8">
      <w:pPr>
        <w:jc w:val="both"/>
        <w:rPr>
          <w:lang w:val="en-IN"/>
        </w:rPr>
      </w:pPr>
    </w:p>
    <w:p w14:paraId="5C2CFDE8" w14:textId="09DE087E" w:rsidR="00F547A2" w:rsidRDefault="00F547A2" w:rsidP="006863F8">
      <w:pPr>
        <w:jc w:val="both"/>
      </w:pPr>
    </w:p>
    <w:sectPr w:rsidR="00F547A2" w:rsidSect="006863F8">
      <w:pgSz w:w="12240" w:h="15840"/>
      <w:pgMar w:top="1440" w:right="1800" w:bottom="1440" w:left="18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2338C0"/>
    <w:multiLevelType w:val="multilevel"/>
    <w:tmpl w:val="BD68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96A8C"/>
    <w:multiLevelType w:val="multilevel"/>
    <w:tmpl w:val="97A2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46E28"/>
    <w:multiLevelType w:val="multilevel"/>
    <w:tmpl w:val="9882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815289">
    <w:abstractNumId w:val="8"/>
  </w:num>
  <w:num w:numId="2" w16cid:durableId="2004040842">
    <w:abstractNumId w:val="6"/>
  </w:num>
  <w:num w:numId="3" w16cid:durableId="1794980761">
    <w:abstractNumId w:val="5"/>
  </w:num>
  <w:num w:numId="4" w16cid:durableId="598871298">
    <w:abstractNumId w:val="4"/>
  </w:num>
  <w:num w:numId="5" w16cid:durableId="961695029">
    <w:abstractNumId w:val="7"/>
  </w:num>
  <w:num w:numId="6" w16cid:durableId="272175984">
    <w:abstractNumId w:val="3"/>
  </w:num>
  <w:num w:numId="7" w16cid:durableId="66080094">
    <w:abstractNumId w:val="2"/>
  </w:num>
  <w:num w:numId="8" w16cid:durableId="2035765035">
    <w:abstractNumId w:val="1"/>
  </w:num>
  <w:num w:numId="9" w16cid:durableId="1127165169">
    <w:abstractNumId w:val="0"/>
  </w:num>
  <w:num w:numId="10" w16cid:durableId="1032726636">
    <w:abstractNumId w:val="9"/>
  </w:num>
  <w:num w:numId="11" w16cid:durableId="1521360997">
    <w:abstractNumId w:val="11"/>
  </w:num>
  <w:num w:numId="12" w16cid:durableId="1021320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E4A"/>
    <w:rsid w:val="0006063C"/>
    <w:rsid w:val="0015074B"/>
    <w:rsid w:val="0029639D"/>
    <w:rsid w:val="00326F90"/>
    <w:rsid w:val="006863F8"/>
    <w:rsid w:val="00AA1D8D"/>
    <w:rsid w:val="00B47730"/>
    <w:rsid w:val="00CB0664"/>
    <w:rsid w:val="00F547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6085B"/>
  <w14:defaultImageDpi w14:val="300"/>
  <w15:docId w15:val="{52424323-DFFC-4B71-A38F-389EE55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0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Jijnesh Pogadadanda</cp:lastModifiedBy>
  <cp:revision>2</cp:revision>
  <dcterms:created xsi:type="dcterms:W3CDTF">2024-11-14T15:19:00Z</dcterms:created>
  <dcterms:modified xsi:type="dcterms:W3CDTF">2024-11-14T15:19:00Z</dcterms:modified>
  <cp:category/>
</cp:coreProperties>
</file>